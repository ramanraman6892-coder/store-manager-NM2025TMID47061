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FDD1E" w14:textId="77777777" w:rsidR="009D099B" w:rsidRDefault="00F82697">
      <w:pPr>
        <w:pStyle w:val="Title"/>
      </w:pPr>
      <w:r>
        <w:t>Rithamic Tunes - Project Documentation</w:t>
      </w:r>
    </w:p>
    <w:p w14:paraId="5C728650" w14:textId="77777777" w:rsidR="009D099B" w:rsidRDefault="00F82697">
      <w:pPr>
        <w:pStyle w:val="Heading1"/>
      </w:pPr>
      <w:r>
        <w:t>Introduction</w:t>
      </w:r>
    </w:p>
    <w:p w14:paraId="309790AB" w14:textId="77777777" w:rsidR="009D099B" w:rsidRDefault="00F82697">
      <w:r>
        <w:t>Project Title: Rithamic Tunes</w:t>
      </w:r>
    </w:p>
    <w:p w14:paraId="0BEE94BE" w14:textId="781E677A" w:rsidR="006F568C" w:rsidRPr="006F568C" w:rsidRDefault="00F82697" w:rsidP="006F568C">
      <w:pPr>
        <w:spacing w:after="0"/>
      </w:pPr>
      <w:r>
        <w:t xml:space="preserve">Team Members: </w:t>
      </w:r>
    </w:p>
    <w:p w14:paraId="037F7AA2" w14:textId="59738B71" w:rsidR="006F568C" w:rsidRDefault="006F568C" w:rsidP="006F568C">
      <w:pPr>
        <w:pStyle w:val="ListParagraph"/>
        <w:numPr>
          <w:ilvl w:val="0"/>
          <w:numId w:val="16"/>
        </w:numPr>
        <w:spacing w:after="0" w:line="360" w:lineRule="auto"/>
      </w:pPr>
      <w:r w:rsidRPr="006F568C">
        <w:rPr>
          <w:b/>
          <w:bCs/>
        </w:rPr>
        <w:t>V. Ramana</w:t>
      </w:r>
      <w:r w:rsidRPr="006F568C">
        <w:t xml:space="preserve"> – Project Head, and JavaScript Developer</w:t>
      </w:r>
    </w:p>
    <w:p w14:paraId="0EFF4E1F" w14:textId="0E4F6936" w:rsidR="006F568C" w:rsidRPr="006F568C" w:rsidRDefault="006F568C" w:rsidP="006F568C">
      <w:pPr>
        <w:pStyle w:val="ListParagraph"/>
        <w:numPr>
          <w:ilvl w:val="0"/>
          <w:numId w:val="16"/>
        </w:numPr>
        <w:spacing w:line="360" w:lineRule="auto"/>
      </w:pPr>
      <w:r w:rsidRPr="006F568C">
        <w:rPr>
          <w:b/>
          <w:bCs/>
        </w:rPr>
        <w:t>M. Raman</w:t>
      </w:r>
      <w:r w:rsidRPr="006F568C">
        <w:t xml:space="preserve"> – HTML </w:t>
      </w:r>
      <w:r>
        <w:t>Developer</w:t>
      </w:r>
    </w:p>
    <w:p w14:paraId="037B0CF1" w14:textId="3AD0E45D" w:rsidR="006F568C" w:rsidRPr="006F568C" w:rsidRDefault="006F568C" w:rsidP="006F568C">
      <w:pPr>
        <w:pStyle w:val="ListParagraph"/>
        <w:numPr>
          <w:ilvl w:val="0"/>
          <w:numId w:val="16"/>
        </w:numPr>
        <w:spacing w:line="360" w:lineRule="auto"/>
      </w:pPr>
      <w:r w:rsidRPr="006F568C">
        <w:rPr>
          <w:b/>
          <w:bCs/>
        </w:rPr>
        <w:t>V. Raman</w:t>
      </w:r>
      <w:r w:rsidRPr="006F568C">
        <w:t xml:space="preserve"> – CSS Developer</w:t>
      </w:r>
    </w:p>
    <w:p w14:paraId="22AC38A4" w14:textId="08F25CEA" w:rsidR="006F568C" w:rsidRPr="006F568C" w:rsidRDefault="006F568C" w:rsidP="006F568C">
      <w:pPr>
        <w:pStyle w:val="ListParagraph"/>
        <w:numPr>
          <w:ilvl w:val="0"/>
          <w:numId w:val="16"/>
        </w:numPr>
        <w:spacing w:line="360" w:lineRule="auto"/>
      </w:pPr>
      <w:r w:rsidRPr="006F568C">
        <w:rPr>
          <w:b/>
          <w:bCs/>
        </w:rPr>
        <w:t>N. Santhosh</w:t>
      </w:r>
      <w:r w:rsidRPr="006F568C">
        <w:t xml:space="preserve"> – Tester &amp; Debugger</w:t>
      </w:r>
    </w:p>
    <w:p w14:paraId="4405C32B" w14:textId="7470FC49" w:rsidR="006F568C" w:rsidRPr="006F568C" w:rsidRDefault="006F568C" w:rsidP="006F568C">
      <w:pPr>
        <w:pStyle w:val="ListParagraph"/>
        <w:numPr>
          <w:ilvl w:val="0"/>
          <w:numId w:val="16"/>
        </w:numPr>
        <w:spacing w:line="360" w:lineRule="auto"/>
      </w:pPr>
      <w:r w:rsidRPr="006F568C">
        <w:rPr>
          <w:b/>
          <w:bCs/>
        </w:rPr>
        <w:t>T. Sathish Kumar</w:t>
      </w:r>
      <w:r w:rsidRPr="006F568C">
        <w:t xml:space="preserve"> – UI/UX Designer</w:t>
      </w:r>
    </w:p>
    <w:p w14:paraId="1C010962" w14:textId="04403A73" w:rsidR="006F568C" w:rsidRDefault="006F568C" w:rsidP="006F568C">
      <w:pPr>
        <w:pStyle w:val="Heading1"/>
      </w:pPr>
      <w:r>
        <w:t>Project Overview</w:t>
      </w:r>
    </w:p>
    <w:p w14:paraId="0D297BF3" w14:textId="77777777" w:rsidR="009D099B" w:rsidRDefault="00F82697">
      <w:pPr>
        <w:pStyle w:val="Heading2"/>
      </w:pPr>
      <w:r>
        <w:t>Purpose</w:t>
      </w:r>
    </w:p>
    <w:p w14:paraId="0B84D539" w14:textId="77777777" w:rsidR="009D099B" w:rsidRDefault="00F82697">
      <w:r>
        <w:t>The purpose of this project is to create a simple web-based Music Player system that allows users to listen to songs, manage favorites, and maintain playlists.</w:t>
      </w:r>
    </w:p>
    <w:p w14:paraId="01F4AB2D" w14:textId="77777777" w:rsidR="009D099B" w:rsidRDefault="00F82697">
      <w:pPr>
        <w:pStyle w:val="Heading2"/>
      </w:pPr>
      <w:r>
        <w:t>Features</w:t>
      </w:r>
    </w:p>
    <w:p w14:paraId="22578B0E" w14:textId="77777777" w:rsidR="009D099B" w:rsidRDefault="00F82697">
      <w:pPr>
        <w:pStyle w:val="ListBullet"/>
      </w:pPr>
      <w:r>
        <w:t>Home Page (music.html) to view and play songs.</w:t>
      </w:r>
    </w:p>
    <w:p w14:paraId="137E6A4A" w14:textId="77777777" w:rsidR="009D099B" w:rsidRDefault="00F82697">
      <w:pPr>
        <w:pStyle w:val="ListBullet"/>
      </w:pPr>
      <w:r>
        <w:t>Add songs to ❤️ Favorites (fav.html).</w:t>
      </w:r>
    </w:p>
    <w:p w14:paraId="73C046F6" w14:textId="77777777" w:rsidR="009D099B" w:rsidRDefault="00F82697">
      <w:pPr>
        <w:pStyle w:val="ListBullet"/>
      </w:pPr>
      <w:r>
        <w:t>Organize and manage 🎶 Playlists (playlist.html).</w:t>
      </w:r>
    </w:p>
    <w:p w14:paraId="326F4068" w14:textId="77777777" w:rsidR="009D099B" w:rsidRDefault="00F82697">
      <w:pPr>
        <w:pStyle w:val="ListBullet"/>
      </w:pPr>
      <w:r>
        <w:t>Central hub 📂 Your Library (library.html) with counters for favorites and playlists.</w:t>
      </w:r>
    </w:p>
    <w:p w14:paraId="7106A4FA" w14:textId="77777777" w:rsidR="009D099B" w:rsidRDefault="00F82697">
      <w:pPr>
        <w:pStyle w:val="ListBullet"/>
      </w:pPr>
      <w:r>
        <w:t>Custom CSS for user interface styling.</w:t>
      </w:r>
    </w:p>
    <w:p w14:paraId="26F40ACD" w14:textId="77777777" w:rsidR="009D099B" w:rsidRDefault="00F82697">
      <w:pPr>
        <w:pStyle w:val="ListBullet"/>
      </w:pPr>
      <w:r>
        <w:t>JavaScript for dynamic functionality and localStorage handling.</w:t>
      </w:r>
    </w:p>
    <w:p w14:paraId="7B4F173C" w14:textId="77777777" w:rsidR="009D099B" w:rsidRDefault="00F82697">
      <w:pPr>
        <w:pStyle w:val="Heading1"/>
      </w:pPr>
      <w:r>
        <w:t>Architecture</w:t>
      </w:r>
    </w:p>
    <w:p w14:paraId="243B64EA" w14:textId="77777777" w:rsidR="009D099B" w:rsidRDefault="00F82697">
      <w:pPr>
        <w:pStyle w:val="Heading2"/>
      </w:pPr>
      <w:r>
        <w:t>Component Structure</w:t>
      </w:r>
    </w:p>
    <w:p w14:paraId="159B321D" w14:textId="77777777" w:rsidR="009D099B" w:rsidRDefault="00F82697">
      <w:r>
        <w:t>The system consists of four main HTML pages:</w:t>
      </w:r>
      <w:r>
        <w:br/>
      </w:r>
      <w:r>
        <w:br/>
        <w:t>music.html – Displays songs with search, audio preview, and add-to-favorites/playlist options.</w:t>
      </w:r>
      <w:r>
        <w:br/>
      </w:r>
      <w:r>
        <w:br/>
        <w:t>fav.html – Shows songs added to favorites.</w:t>
      </w:r>
      <w:r>
        <w:br/>
      </w:r>
      <w:r>
        <w:lastRenderedPageBreak/>
        <w:br/>
        <w:t>playlist.html – Displays songs added to playlist in table format.</w:t>
      </w:r>
      <w:r>
        <w:br/>
      </w:r>
      <w:r>
        <w:br/>
        <w:t>library.html – Central page to access Favorites and Playlists with counters.</w:t>
      </w:r>
    </w:p>
    <w:p w14:paraId="7DDE327C" w14:textId="77777777" w:rsidR="009D099B" w:rsidRDefault="00F82697">
      <w:pPr>
        <w:pStyle w:val="Heading2"/>
      </w:pPr>
      <w:r>
        <w:t>State Management</w:t>
      </w:r>
    </w:p>
    <w:p w14:paraId="5043C8D7" w14:textId="77777777" w:rsidR="009D099B" w:rsidRDefault="00F82697">
      <w:r>
        <w:t>The project uses JavaScript variables and localStorage for temporary data storage. Actions such as adding to Favorites or Playlist automatically update counters and reflect changes across pages.</w:t>
      </w:r>
    </w:p>
    <w:p w14:paraId="537CBB71" w14:textId="77777777" w:rsidR="009D099B" w:rsidRDefault="00F82697">
      <w:pPr>
        <w:pStyle w:val="Heading2"/>
      </w:pPr>
      <w:r>
        <w:t>Routing</w:t>
      </w:r>
    </w:p>
    <w:p w14:paraId="732FC7FF" w14:textId="77777777" w:rsidR="009D099B" w:rsidRDefault="00F82697">
      <w:r>
        <w:t>Navigation between pages is achieved via HTML links in the sidebar. No advanced routing library is used.</w:t>
      </w:r>
    </w:p>
    <w:p w14:paraId="0B187BB3" w14:textId="77777777" w:rsidR="009D099B" w:rsidRDefault="00F82697">
      <w:pPr>
        <w:pStyle w:val="Heading1"/>
      </w:pPr>
      <w:r>
        <w:t>Setup Instructions</w:t>
      </w:r>
    </w:p>
    <w:p w14:paraId="454E3175" w14:textId="77777777" w:rsidR="009D099B" w:rsidRDefault="00F82697">
      <w:pPr>
        <w:pStyle w:val="Heading2"/>
      </w:pPr>
      <w:r>
        <w:t>Prerequisites</w:t>
      </w:r>
    </w:p>
    <w:p w14:paraId="63CC2E84" w14:textId="77777777" w:rsidR="009D099B" w:rsidRDefault="00F82697">
      <w:r>
        <w:t>A modern web browser (Chrome, Firefox, Edge).</w:t>
      </w:r>
      <w:r>
        <w:br/>
        <w:t>Visual Studio Code (VS Code)</w:t>
      </w:r>
    </w:p>
    <w:p w14:paraId="2B217611" w14:textId="77777777" w:rsidR="009D099B" w:rsidRDefault="00F82697">
      <w:pPr>
        <w:pStyle w:val="Heading2"/>
      </w:pPr>
      <w:r>
        <w:t>Installation</w:t>
      </w:r>
    </w:p>
    <w:p w14:paraId="3DBB242C" w14:textId="77777777" w:rsidR="009D099B" w:rsidRDefault="00F82697">
      <w:r>
        <w:t>1. Clone or download the project folder.</w:t>
      </w:r>
      <w:r>
        <w:br/>
        <w:t>2. Ensure all HTML, CSS, and JS files are in the same directory.</w:t>
      </w:r>
      <w:r>
        <w:br/>
        <w:t>3. Open music.html in your web browser to start the application.</w:t>
      </w:r>
    </w:p>
    <w:p w14:paraId="4F677616" w14:textId="77777777" w:rsidR="009D099B" w:rsidRDefault="00F82697">
      <w:pPr>
        <w:pStyle w:val="Heading1"/>
      </w:pPr>
      <w:r>
        <w:t>Folder Structure</w:t>
      </w:r>
    </w:p>
    <w:p w14:paraId="4F2A1C7B" w14:textId="77777777" w:rsidR="009D099B" w:rsidRDefault="00F82697">
      <w:r>
        <w:t>Project Folder:</w:t>
      </w:r>
      <w:r>
        <w:br/>
        <w:t>- music.html (Songs Page)</w:t>
      </w:r>
      <w:r>
        <w:br/>
        <w:t>- fav.html (Favorites)</w:t>
      </w:r>
      <w:r>
        <w:br/>
        <w:t>- playlist.html (Playlist)</w:t>
      </w:r>
      <w:r>
        <w:br/>
        <w:t>- library.html (Your Library)</w:t>
      </w:r>
      <w:r>
        <w:br/>
        <w:t>- music.css, fav.css, playlist.css, library.css</w:t>
      </w:r>
      <w:r>
        <w:br/>
        <w:t>- music.js, fav.js, playlist.js, library.js</w:t>
      </w:r>
    </w:p>
    <w:p w14:paraId="1D938981" w14:textId="77777777" w:rsidR="009D099B" w:rsidRDefault="00F82697">
      <w:pPr>
        <w:pStyle w:val="Heading1"/>
      </w:pPr>
      <w:r>
        <w:t>Running the Application</w:t>
      </w:r>
    </w:p>
    <w:p w14:paraId="400EE624" w14:textId="77777777" w:rsidR="009D099B" w:rsidRDefault="00F82697">
      <w:r>
        <w:t>Option 1 – Run directly in a Web Browser (Recommended):</w:t>
      </w:r>
      <w:r>
        <w:br/>
        <w:t>Open the project folder on your computer.</w:t>
      </w:r>
      <w:r>
        <w:br/>
        <w:t>Double-click on music.html to open it in your default web browser.</w:t>
      </w:r>
      <w:r>
        <w:br/>
        <w:t>Navigate to Favorites, Library, or Playlist using the sidebar.</w:t>
      </w:r>
      <w:r>
        <w:br/>
      </w:r>
      <w:r>
        <w:br/>
        <w:t>Option 2 – Run via Live Server in VS Code:</w:t>
      </w:r>
      <w:r>
        <w:br/>
      </w:r>
      <w:r>
        <w:lastRenderedPageBreak/>
        <w:t>Open the project folder in VS Code.</w:t>
      </w:r>
      <w:r>
        <w:br/>
        <w:t>Right-click on music.html and select 'Open with Live Server'.</w:t>
      </w:r>
      <w:r>
        <w:br/>
        <w:t>The application will run locally in your browser.</w:t>
      </w:r>
    </w:p>
    <w:p w14:paraId="169FC979" w14:textId="77777777" w:rsidR="009D099B" w:rsidRDefault="00F82697">
      <w:pPr>
        <w:pStyle w:val="Heading1"/>
      </w:pPr>
      <w:r>
        <w:t>Component Documentation</w:t>
      </w:r>
    </w:p>
    <w:p w14:paraId="0B00EAFF" w14:textId="77777777" w:rsidR="009D099B" w:rsidRDefault="00F82697">
      <w:pPr>
        <w:pStyle w:val="Heading2"/>
      </w:pPr>
      <w:r>
        <w:t>music.html</w:t>
      </w:r>
    </w:p>
    <w:p w14:paraId="3D43E96A" w14:textId="77777777" w:rsidR="009D099B" w:rsidRDefault="00F82697">
      <w:r>
        <w:t>Provides navigation links to all other modules (Library, Favorites, Playlist).</w:t>
      </w:r>
      <w:r>
        <w:br/>
        <w:t>Displays the Songs Catalog with search functionality.</w:t>
      </w:r>
      <w:r>
        <w:br/>
        <w:t>Each song has an audio player, Add to Playlist button, and Favorite icon.</w:t>
      </w:r>
      <w:r>
        <w:br/>
        <w:t>Uses music.css for styling and music.js for dynamic functionality.</w:t>
      </w:r>
    </w:p>
    <w:p w14:paraId="715E6ADC" w14:textId="77777777" w:rsidR="009D099B" w:rsidRDefault="00F82697">
      <w:pPr>
        <w:pStyle w:val="Heading2"/>
      </w:pPr>
      <w:r>
        <w:t>fav.html</w:t>
      </w:r>
    </w:p>
    <w:p w14:paraId="4E367494" w14:textId="77777777" w:rsidR="009D099B" w:rsidRDefault="00F82697">
      <w:r>
        <w:t>Displays songs marked as Favorites by the user.</w:t>
      </w:r>
      <w:r>
        <w:br/>
        <w:t>Uses fav.css for styling and fav.js for handling Favorites data.</w:t>
      </w:r>
    </w:p>
    <w:p w14:paraId="1A2338F2" w14:textId="77777777" w:rsidR="009D099B" w:rsidRDefault="00F82697">
      <w:pPr>
        <w:pStyle w:val="Heading2"/>
      </w:pPr>
      <w:r>
        <w:t>playlist.html</w:t>
      </w:r>
    </w:p>
    <w:p w14:paraId="544C53F6" w14:textId="77777777" w:rsidR="009D099B" w:rsidRDefault="00F82697">
      <w:r>
        <w:t>Displays user’s playlist in a table with Title, Singer, Preview, and Action (remove).</w:t>
      </w:r>
      <w:r>
        <w:br/>
        <w:t>Uses playlist.css for styling and playlist.js for managing playlist state.</w:t>
      </w:r>
    </w:p>
    <w:p w14:paraId="0F3DD91D" w14:textId="77777777" w:rsidR="009D099B" w:rsidRDefault="00F82697">
      <w:pPr>
        <w:pStyle w:val="Heading2"/>
      </w:pPr>
      <w:r>
        <w:t>library.html</w:t>
      </w:r>
    </w:p>
    <w:p w14:paraId="52BEF1B8" w14:textId="77777777" w:rsidR="009D099B" w:rsidRDefault="00F82697">
      <w:r>
        <w:t>Centralized page to access Favorites and Playlists.</w:t>
      </w:r>
      <w:r>
        <w:br/>
        <w:t>Shows counters for number of songs in Favorites and Playlists.</w:t>
      </w:r>
      <w:r>
        <w:br/>
        <w:t>Uses library.css for styling and library.js for functionality.</w:t>
      </w:r>
    </w:p>
    <w:p w14:paraId="024C04ED" w14:textId="77777777" w:rsidR="009D099B" w:rsidRDefault="00F82697">
      <w:pPr>
        <w:pStyle w:val="Heading1"/>
      </w:pPr>
      <w:r>
        <w:t>State Management</w:t>
      </w:r>
    </w:p>
    <w:p w14:paraId="3965ACD9" w14:textId="77777777" w:rsidR="009D099B" w:rsidRDefault="00F82697">
      <w:r>
        <w:t>The project uses JavaScript variables and localStorage to persist data temporarily.</w:t>
      </w:r>
      <w:r>
        <w:br/>
        <w:t>For example:</w:t>
      </w:r>
      <w:r>
        <w:br/>
        <w:t>- Adding songs to Favorites updates the favorite counter in sidebar and library page.</w:t>
      </w:r>
      <w:r>
        <w:br/>
        <w:t>- Adding songs to Playlist updates the playlist counter and displays songs in playlist.html.</w:t>
      </w:r>
      <w:r>
        <w:br/>
        <w:t>These updates are reflected across all pages via localStorage.</w:t>
      </w:r>
    </w:p>
    <w:p w14:paraId="0CA4D5E2" w14:textId="77777777" w:rsidR="009D099B" w:rsidRDefault="00F82697">
      <w:pPr>
        <w:pStyle w:val="Heading1"/>
      </w:pPr>
      <w:r>
        <w:t>User Interface</w:t>
      </w:r>
    </w:p>
    <w:p w14:paraId="2AADE970" w14:textId="77777777" w:rsidR="009D099B" w:rsidRDefault="00F82697">
      <w:r>
        <w:t>The UI consists of HTML pages with a sidebar for navigation, styled using custom CSS. The design is clean with counters for Favorites and Playlists, and audio previews for songs.</w:t>
      </w:r>
    </w:p>
    <w:p w14:paraId="6CE13936" w14:textId="77777777" w:rsidR="009D099B" w:rsidRDefault="00F82697">
      <w:pPr>
        <w:pStyle w:val="Heading1"/>
      </w:pPr>
      <w:r>
        <w:t>Styling</w:t>
      </w:r>
    </w:p>
    <w:p w14:paraId="175CD06B" w14:textId="77777777" w:rsidR="009D099B" w:rsidRDefault="00F82697">
      <w:r>
        <w:t>The project uses custom CSS styling for each page:</w:t>
      </w:r>
      <w:r>
        <w:br/>
        <w:t>- music.css, fav.css, playlist.css, library.css.</w:t>
      </w:r>
      <w:r>
        <w:br/>
        <w:t>Emojis are used for intuitive navigation (🏠, 📂, ❤️, 🎵).</w:t>
      </w:r>
    </w:p>
    <w:p w14:paraId="5EB45FD4" w14:textId="77777777" w:rsidR="009D099B" w:rsidRDefault="00F82697">
      <w:pPr>
        <w:pStyle w:val="Heading1"/>
      </w:pPr>
      <w:r>
        <w:lastRenderedPageBreak/>
        <w:t>Testing</w:t>
      </w:r>
    </w:p>
    <w:p w14:paraId="48CD2261" w14:textId="77777777" w:rsidR="009D099B" w:rsidRDefault="00F82697">
      <w:r>
        <w:t>Manual testing has been performed:</w:t>
      </w:r>
      <w:r>
        <w:br/>
        <w:t>- Adding/removing Favorites updates correctly.</w:t>
      </w:r>
      <w:r>
        <w:br/>
        <w:t>- Adding/removing songs from Playlist works properly.</w:t>
      </w:r>
      <w:r>
        <w:br/>
        <w:t>- Search functionality works on music.html.</w:t>
      </w:r>
      <w:r>
        <w:br/>
        <w:t>- Navigation between pages works correctly.</w:t>
      </w:r>
    </w:p>
    <w:p w14:paraId="00ACBF54" w14:textId="77777777" w:rsidR="009D099B" w:rsidRDefault="00F82697">
      <w:pPr>
        <w:pStyle w:val="Heading1"/>
      </w:pPr>
      <w:r>
        <w:t>Screenshots or Demo</w:t>
      </w:r>
    </w:p>
    <w:p w14:paraId="7E34B60E" w14:textId="77777777" w:rsidR="009D099B" w:rsidRDefault="00F82697">
      <w:r>
        <w:t>Screenshots of the UI or Demo video will be added later.</w:t>
      </w:r>
    </w:p>
    <w:p w14:paraId="47392E4C" w14:textId="77777777" w:rsidR="009D099B" w:rsidRDefault="00F82697">
      <w:pPr>
        <w:pStyle w:val="Heading1"/>
      </w:pPr>
      <w:r>
        <w:t>Known Issues</w:t>
      </w:r>
    </w:p>
    <w:p w14:paraId="77B1FE89" w14:textId="77777777" w:rsidR="009D099B" w:rsidRDefault="00F82697">
      <w:r>
        <w:t>Data does not persist after browser cache is cleared.</w:t>
      </w:r>
      <w:r>
        <w:br/>
        <w:t>No authentication system implemented.</w:t>
      </w:r>
    </w:p>
    <w:p w14:paraId="027EC150" w14:textId="77777777" w:rsidR="009D099B" w:rsidRDefault="00F82697">
      <w:pPr>
        <w:pStyle w:val="Heading1"/>
      </w:pPr>
      <w:r>
        <w:t>Future Enhancements</w:t>
      </w:r>
    </w:p>
    <w:p w14:paraId="53CAD0FC" w14:textId="77777777" w:rsidR="009D099B" w:rsidRDefault="00F82697">
      <w:r>
        <w:t>- Add backend support with a real database for persistent storage.</w:t>
      </w:r>
      <w:r>
        <w:br/>
        <w:t>- Implement user authentication and roles.</w:t>
      </w:r>
      <w:r>
        <w:br/>
        <w:t>- Improve UI with frameworks like Bootstrap or Tailwind CSS.</w:t>
      </w:r>
      <w:r>
        <w:br/>
        <w:t>- Add advanced filtering and sorting options in songs list.</w:t>
      </w:r>
      <w:r>
        <w:br/>
        <w:t>- Enable playlist export/import.</w:t>
      </w:r>
    </w:p>
    <w:sectPr w:rsidR="009D099B" w:rsidSect="006F568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4DBDA" w14:textId="77777777" w:rsidR="007E2E35" w:rsidRDefault="007E2E35" w:rsidP="006F568C">
      <w:pPr>
        <w:spacing w:after="0" w:line="240" w:lineRule="auto"/>
      </w:pPr>
      <w:r>
        <w:separator/>
      </w:r>
    </w:p>
  </w:endnote>
  <w:endnote w:type="continuationSeparator" w:id="0">
    <w:p w14:paraId="6D62DED9" w14:textId="77777777" w:rsidR="007E2E35" w:rsidRDefault="007E2E35" w:rsidP="006F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8C24B" w14:textId="77777777" w:rsidR="007E2E35" w:rsidRDefault="007E2E35" w:rsidP="006F568C">
      <w:pPr>
        <w:spacing w:after="0" w:line="240" w:lineRule="auto"/>
      </w:pPr>
      <w:r>
        <w:separator/>
      </w:r>
    </w:p>
  </w:footnote>
  <w:footnote w:type="continuationSeparator" w:id="0">
    <w:p w14:paraId="42697AF1" w14:textId="77777777" w:rsidR="007E2E35" w:rsidRDefault="007E2E35" w:rsidP="006F5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427088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30AFEC" w14:textId="77F8C8C1" w:rsidR="006F568C" w:rsidRDefault="006F568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103856" w14:textId="77777777" w:rsidR="006F568C" w:rsidRDefault="006F5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8E6768"/>
    <w:multiLevelType w:val="hybridMultilevel"/>
    <w:tmpl w:val="8204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B3F62"/>
    <w:multiLevelType w:val="hybridMultilevel"/>
    <w:tmpl w:val="D86A03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C4BBA"/>
    <w:multiLevelType w:val="hybridMultilevel"/>
    <w:tmpl w:val="C076E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E5CB2"/>
    <w:multiLevelType w:val="hybridMultilevel"/>
    <w:tmpl w:val="DFB6CFC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CA38DC"/>
    <w:multiLevelType w:val="hybridMultilevel"/>
    <w:tmpl w:val="68029E9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46D69"/>
    <w:multiLevelType w:val="hybridMultilevel"/>
    <w:tmpl w:val="5DFE5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C7794"/>
    <w:multiLevelType w:val="hybridMultilevel"/>
    <w:tmpl w:val="52169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07539">
    <w:abstractNumId w:val="8"/>
  </w:num>
  <w:num w:numId="2" w16cid:durableId="1915356147">
    <w:abstractNumId w:val="6"/>
  </w:num>
  <w:num w:numId="3" w16cid:durableId="1610626913">
    <w:abstractNumId w:val="5"/>
  </w:num>
  <w:num w:numId="4" w16cid:durableId="376666052">
    <w:abstractNumId w:val="4"/>
  </w:num>
  <w:num w:numId="5" w16cid:durableId="1339964932">
    <w:abstractNumId w:val="7"/>
  </w:num>
  <w:num w:numId="6" w16cid:durableId="1824737635">
    <w:abstractNumId w:val="3"/>
  </w:num>
  <w:num w:numId="7" w16cid:durableId="1946228847">
    <w:abstractNumId w:val="2"/>
  </w:num>
  <w:num w:numId="8" w16cid:durableId="1936859750">
    <w:abstractNumId w:val="1"/>
  </w:num>
  <w:num w:numId="9" w16cid:durableId="1890336429">
    <w:abstractNumId w:val="0"/>
  </w:num>
  <w:num w:numId="10" w16cid:durableId="1339968256">
    <w:abstractNumId w:val="9"/>
  </w:num>
  <w:num w:numId="11" w16cid:durableId="1185364069">
    <w:abstractNumId w:val="15"/>
  </w:num>
  <w:num w:numId="12" w16cid:durableId="1447653044">
    <w:abstractNumId w:val="11"/>
  </w:num>
  <w:num w:numId="13" w16cid:durableId="259797216">
    <w:abstractNumId w:val="13"/>
  </w:num>
  <w:num w:numId="14" w16cid:durableId="1465344520">
    <w:abstractNumId w:val="10"/>
  </w:num>
  <w:num w:numId="15" w16cid:durableId="1021278942">
    <w:abstractNumId w:val="12"/>
  </w:num>
  <w:num w:numId="16" w16cid:durableId="2389048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447"/>
    <w:rsid w:val="0015074B"/>
    <w:rsid w:val="00164B45"/>
    <w:rsid w:val="0029639D"/>
    <w:rsid w:val="002C1584"/>
    <w:rsid w:val="002D088F"/>
    <w:rsid w:val="00317739"/>
    <w:rsid w:val="00326F90"/>
    <w:rsid w:val="006A5225"/>
    <w:rsid w:val="006B48E4"/>
    <w:rsid w:val="006C13F0"/>
    <w:rsid w:val="006F568C"/>
    <w:rsid w:val="007E2E35"/>
    <w:rsid w:val="008B08AC"/>
    <w:rsid w:val="009965E6"/>
    <w:rsid w:val="009D099B"/>
    <w:rsid w:val="00AA1D8D"/>
    <w:rsid w:val="00B47730"/>
    <w:rsid w:val="00C55A8E"/>
    <w:rsid w:val="00CA5745"/>
    <w:rsid w:val="00CB0664"/>
    <w:rsid w:val="00F82697"/>
    <w:rsid w:val="00FC0B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051C4"/>
  <w14:defaultImageDpi w14:val="300"/>
  <w15:docId w15:val="{25C7E9FE-AD20-D149-82BB-AA128D03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F56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sathya raj</cp:lastModifiedBy>
  <cp:revision>2</cp:revision>
  <dcterms:created xsi:type="dcterms:W3CDTF">2025-09-18T15:47:00Z</dcterms:created>
  <dcterms:modified xsi:type="dcterms:W3CDTF">2025-09-18T15:47:00Z</dcterms:modified>
  <cp:category/>
</cp:coreProperties>
</file>